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38" w:rsidRDefault="00754838">
      <w:pPr>
        <w:pStyle w:val="MediumGrid21"/>
      </w:pPr>
    </w:p>
    <w:tbl>
      <w:tblPr>
        <w:tblW w:w="4923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9220"/>
      </w:tblGrid>
      <w:tr w:rsidR="00AD61C5" w:rsidRPr="00D16DC4" w:rsidTr="00D16DC4">
        <w:trPr>
          <w:trHeight w:val="943"/>
          <w:jc w:val="center"/>
        </w:trPr>
        <w:tc>
          <w:tcPr>
            <w:tcW w:w="358" w:type="dxa"/>
            <w:shd w:val="clear" w:color="auto" w:fill="9FB8CD"/>
          </w:tcPr>
          <w:p w:rsidR="00754838" w:rsidRPr="00D261BD" w:rsidRDefault="00754838" w:rsidP="00D16DC4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22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54838" w:rsidRPr="00BE40CB" w:rsidRDefault="00160BEF">
            <w:pPr>
              <w:pStyle w:val="PersonalName"/>
              <w:rPr>
                <w:rFonts w:ascii="Arial" w:hAnsi="Arial" w:cs="Arial"/>
              </w:rPr>
            </w:pPr>
            <w:r w:rsidRPr="007E7227">
              <w:rPr>
                <w:rFonts w:ascii="Arial" w:hAnsi="Arial" w:cs="Arial"/>
                <w:color w:val="auto"/>
                <w:sz w:val="28"/>
                <w:szCs w:val="28"/>
              </w:rPr>
              <w:t>Poonam Dhamane</w:t>
            </w:r>
            <w:r w:rsidRPr="00BE40CB">
              <w:rPr>
                <w:rFonts w:ascii="Arial" w:hAnsi="Arial" w:cs="Arial"/>
                <w:color w:val="auto"/>
              </w:rPr>
              <w:t>.</w:t>
            </w:r>
          </w:p>
          <w:p w:rsidR="00754838" w:rsidRPr="00BE40CB" w:rsidRDefault="001343B0" w:rsidP="00160BEF">
            <w:pPr>
              <w:pStyle w:val="AddressText"/>
              <w:rPr>
                <w:rFonts w:ascii="Arial" w:hAnsi="Arial" w:cs="Arial"/>
                <w:color w:val="727CA3"/>
                <w:sz w:val="20"/>
              </w:rPr>
            </w:pPr>
            <w:r w:rsidRPr="00BE40CB">
              <w:rPr>
                <w:rFonts w:ascii="Arial" w:hAnsi="Arial" w:cs="Arial"/>
                <w:color w:val="727CA3"/>
                <w:sz w:val="20"/>
              </w:rPr>
              <w:t xml:space="preserve">Phone: </w:t>
            </w:r>
            <w:r w:rsidR="00160BEF" w:rsidRPr="00BE40CB">
              <w:rPr>
                <w:rFonts w:ascii="Arial" w:hAnsi="Arial" w:cs="Arial"/>
                <w:color w:val="727CA3"/>
                <w:sz w:val="20"/>
              </w:rPr>
              <w:t>+919960078834</w:t>
            </w:r>
          </w:p>
          <w:p w:rsidR="00754838" w:rsidRPr="00BE40CB" w:rsidRDefault="001343B0">
            <w:pPr>
              <w:pStyle w:val="AddressText"/>
              <w:rPr>
                <w:rFonts w:ascii="Arial" w:hAnsi="Arial" w:cs="Arial"/>
                <w:color w:val="628BAD"/>
                <w:sz w:val="20"/>
              </w:rPr>
            </w:pPr>
            <w:r w:rsidRPr="00BE40CB">
              <w:rPr>
                <w:rFonts w:ascii="Arial" w:hAnsi="Arial" w:cs="Arial"/>
                <w:color w:val="727CA3"/>
                <w:sz w:val="20"/>
              </w:rPr>
              <w:t xml:space="preserve">E-mail: </w:t>
            </w:r>
            <w:r w:rsidR="00160BEF" w:rsidRPr="00BE40CB">
              <w:rPr>
                <w:rFonts w:ascii="Arial" w:hAnsi="Arial" w:cs="Arial"/>
                <w:color w:val="727CA3"/>
                <w:sz w:val="20"/>
              </w:rPr>
              <w:t>poonam23.dhamane@gmail.</w:t>
            </w:r>
            <w:r w:rsidR="00D2266A" w:rsidRPr="00BE40CB">
              <w:rPr>
                <w:rFonts w:ascii="Arial" w:hAnsi="Arial" w:cs="Arial"/>
                <w:color w:val="727CA3"/>
                <w:sz w:val="20"/>
              </w:rPr>
              <w:t>com</w:t>
            </w:r>
          </w:p>
          <w:p w:rsidR="00754838" w:rsidRPr="00D16DC4" w:rsidRDefault="00754838" w:rsidP="00D2266A">
            <w:pPr>
              <w:pStyle w:val="AddressText"/>
              <w:rPr>
                <w:sz w:val="24"/>
              </w:rPr>
            </w:pPr>
          </w:p>
        </w:tc>
      </w:tr>
    </w:tbl>
    <w:p w:rsidR="00754838" w:rsidRDefault="00754838">
      <w:pPr>
        <w:pStyle w:val="MediumGrid21"/>
      </w:pPr>
    </w:p>
    <w:tbl>
      <w:tblPr>
        <w:tblW w:w="4879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9155"/>
      </w:tblGrid>
      <w:tr w:rsidR="00AD61C5" w:rsidRPr="00D16DC4" w:rsidTr="00D16DC4">
        <w:trPr>
          <w:trHeight w:val="52"/>
          <w:jc w:val="center"/>
        </w:trPr>
        <w:tc>
          <w:tcPr>
            <w:tcW w:w="338" w:type="dxa"/>
            <w:shd w:val="clear" w:color="auto" w:fill="AAB0C7"/>
          </w:tcPr>
          <w:p w:rsidR="00754838" w:rsidRPr="00D16DC4" w:rsidRDefault="00754838" w:rsidP="00D16DC4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54838" w:rsidRPr="00BE40CB" w:rsidRDefault="00D2266A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  <w:r w:rsidRPr="00BE40CB">
              <w:rPr>
                <w:rFonts w:ascii="Arial" w:hAnsi="Arial" w:cs="Arial"/>
                <w:color w:val="294349"/>
                <w:sz w:val="22"/>
                <w:szCs w:val="22"/>
              </w:rPr>
              <w:t>IT Professional</w:t>
            </w:r>
            <w:r w:rsidR="00B36F1A">
              <w:rPr>
                <w:rFonts w:ascii="Arial" w:hAnsi="Arial" w:cs="Arial"/>
                <w:color w:val="294349"/>
                <w:sz w:val="22"/>
                <w:szCs w:val="22"/>
              </w:rPr>
              <w:t>:</w:t>
            </w:r>
          </w:p>
          <w:p w:rsidR="00AB3E4B" w:rsidRPr="00BE40CB" w:rsidRDefault="00AB3E4B" w:rsidP="00AB3E4B">
            <w:pPr>
              <w:pStyle w:val="Cha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BE40CB">
              <w:rPr>
                <w:rFonts w:ascii="Arial" w:hAnsi="Arial" w:cs="Arial"/>
                <w:sz w:val="22"/>
                <w:szCs w:val="22"/>
              </w:rPr>
              <w:t>To secure a challenging position where I can effectively contribute my Professional, Technical, Managerial and Innovative skills.</w:t>
            </w:r>
          </w:p>
          <w:p w:rsidR="00AB3E4B" w:rsidRPr="00BE40CB" w:rsidRDefault="00AB3E4B" w:rsidP="00AB3E4B">
            <w:pPr>
              <w:pStyle w:val="Cha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D2266A" w:rsidRPr="00BE40CB" w:rsidRDefault="00C6341F" w:rsidP="00D2266A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  <w:r>
              <w:rPr>
                <w:rFonts w:ascii="Arial" w:hAnsi="Arial" w:cs="Arial"/>
                <w:color w:val="294349"/>
                <w:sz w:val="22"/>
                <w:szCs w:val="22"/>
              </w:rPr>
              <w:t>Summary</w:t>
            </w:r>
            <w:r w:rsidR="00B36F1A">
              <w:rPr>
                <w:rFonts w:ascii="Arial" w:hAnsi="Arial" w:cs="Arial"/>
                <w:color w:val="294349"/>
                <w:sz w:val="22"/>
                <w:szCs w:val="22"/>
              </w:rPr>
              <w:t>:</w:t>
            </w:r>
          </w:p>
          <w:p w:rsidR="002E2B6D" w:rsidRDefault="00AB3E4B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Over 1</w:t>
            </w:r>
            <w:r w:rsidR="00477E5F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Year and 10 Months</w:t>
            </w:r>
            <w:r w:rsidR="00A46030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of </w:t>
            </w:r>
            <w:proofErr w:type="gramStart"/>
            <w:r w:rsidR="00A46030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experience  </w:t>
            </w:r>
            <w:r w:rsidR="00477E5F">
              <w:rPr>
                <w:rFonts w:ascii="Arial" w:hAnsi="Arial" w:cs="Arial"/>
                <w:sz w:val="22"/>
                <w:szCs w:val="22"/>
              </w:rPr>
              <w:t>as</w:t>
            </w:r>
            <w:proofErr w:type="gramEnd"/>
            <w:r w:rsidR="00477E5F">
              <w:rPr>
                <w:rFonts w:ascii="Arial" w:hAnsi="Arial" w:cs="Arial"/>
                <w:sz w:val="22"/>
                <w:szCs w:val="22"/>
              </w:rPr>
              <w:t xml:space="preserve"> a T</w:t>
            </w:r>
            <w:r w:rsidR="00A46030" w:rsidRPr="00BE40CB">
              <w:rPr>
                <w:rFonts w:ascii="Arial" w:hAnsi="Arial" w:cs="Arial"/>
                <w:sz w:val="22"/>
                <w:szCs w:val="22"/>
              </w:rPr>
              <w:t>echn</w:t>
            </w:r>
            <w:r w:rsidRPr="00BE40CB">
              <w:rPr>
                <w:rFonts w:ascii="Arial" w:hAnsi="Arial" w:cs="Arial"/>
                <w:sz w:val="22"/>
                <w:szCs w:val="22"/>
              </w:rPr>
              <w:t xml:space="preserve">ical </w:t>
            </w:r>
            <w:r w:rsidR="0033151C" w:rsidRPr="00BE40CB">
              <w:rPr>
                <w:rFonts w:ascii="Arial" w:hAnsi="Arial" w:cs="Arial"/>
                <w:sz w:val="22"/>
                <w:szCs w:val="22"/>
              </w:rPr>
              <w:t xml:space="preserve">Developer </w:t>
            </w:r>
            <w:r w:rsidRPr="00BE40CB">
              <w:rPr>
                <w:rFonts w:ascii="Arial" w:hAnsi="Arial" w:cs="Arial"/>
                <w:sz w:val="22"/>
                <w:szCs w:val="22"/>
              </w:rPr>
              <w:t>in JD Edwards</w:t>
            </w:r>
            <w:r w:rsidR="002E2B6D" w:rsidRPr="00BE40CB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  <w:p w:rsidR="00C6341F" w:rsidRPr="00C6341F" w:rsidRDefault="00C6341F" w:rsidP="00C6341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 w:rsidRPr="00C6341F">
              <w:rPr>
                <w:rFonts w:ascii="Arial" w:hAnsi="Arial"/>
                <w:sz w:val="22"/>
                <w:szCs w:val="22"/>
              </w:rPr>
              <w:t xml:space="preserve">Had </w:t>
            </w:r>
            <w:proofErr w:type="gramStart"/>
            <w:r w:rsidRPr="00C6341F">
              <w:rPr>
                <w:rFonts w:ascii="Arial" w:hAnsi="Arial"/>
                <w:sz w:val="22"/>
                <w:szCs w:val="22"/>
              </w:rPr>
              <w:t>been  responsible</w:t>
            </w:r>
            <w:proofErr w:type="gramEnd"/>
            <w:r w:rsidRPr="00C6341F">
              <w:rPr>
                <w:rFonts w:ascii="Arial" w:hAnsi="Arial"/>
                <w:sz w:val="22"/>
                <w:szCs w:val="22"/>
              </w:rPr>
              <w:t xml:space="preserve"> for analyzing requirements and developing Technical specification and  proposing solutions for JD Edwards Enterprise One package</w:t>
            </w:r>
          </w:p>
          <w:p w:rsidR="00C6341F" w:rsidRPr="00C6341F" w:rsidRDefault="00C6341F" w:rsidP="00C6341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 w:rsidRPr="00C6341F">
              <w:rPr>
                <w:rFonts w:ascii="Arial" w:hAnsi="Arial"/>
                <w:sz w:val="22"/>
                <w:szCs w:val="22"/>
              </w:rPr>
              <w:t>Expertise in Oracle Enterprise One Development Tools like Reports, Business Functions, Table Conversions, Form design and BI Publisher etc.</w:t>
            </w:r>
          </w:p>
          <w:p w:rsidR="00C6341F" w:rsidRPr="00C6341F" w:rsidRDefault="00C6341F" w:rsidP="00C6341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 w:rsidRPr="00C6341F">
              <w:rPr>
                <w:rFonts w:ascii="Arial" w:hAnsi="Arial"/>
                <w:sz w:val="22"/>
                <w:szCs w:val="22"/>
              </w:rPr>
              <w:t>Good interpersonal skills</w:t>
            </w:r>
          </w:p>
          <w:p w:rsidR="00C6341F" w:rsidRPr="00C6341F" w:rsidRDefault="00C6341F" w:rsidP="00C6341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 w:rsidRPr="00C6341F">
              <w:rPr>
                <w:rFonts w:ascii="Arial" w:hAnsi="Arial"/>
                <w:sz w:val="22"/>
                <w:szCs w:val="22"/>
              </w:rPr>
              <w:t>Highly self-motivated and adaptable to achieve immediate &amp; long term goals and meet project deadlines.</w:t>
            </w:r>
          </w:p>
          <w:p w:rsidR="00C6341F" w:rsidRPr="00C6341F" w:rsidRDefault="00C6341F" w:rsidP="00C6341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 w:rsidRPr="00C6341F">
              <w:rPr>
                <w:rFonts w:ascii="Arial" w:hAnsi="Arial"/>
                <w:sz w:val="22"/>
                <w:szCs w:val="22"/>
              </w:rPr>
              <w:t>Ability to work and perform as part of team.</w:t>
            </w:r>
          </w:p>
          <w:p w:rsidR="00C6341F" w:rsidRPr="00C6341F" w:rsidRDefault="00C6341F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C6341F">
              <w:rPr>
                <w:rFonts w:ascii="Arial" w:hAnsi="Arial"/>
                <w:sz w:val="22"/>
                <w:szCs w:val="22"/>
              </w:rPr>
              <w:t>Ready to get new knowledge and learn new Technology</w:t>
            </w:r>
            <w:r>
              <w:rPr>
                <w:rFonts w:ascii="Arial" w:hAnsi="Arial"/>
                <w:sz w:val="22"/>
                <w:szCs w:val="22"/>
              </w:rPr>
              <w:t xml:space="preserve"> and management skills.</w:t>
            </w:r>
          </w:p>
          <w:p w:rsidR="00C6341F" w:rsidRPr="00C6341F" w:rsidRDefault="00C6341F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Interested to switch to IT Management as Completed Post Graduate Diploma In IT Management with First Class from Symbiosis School of Distance Learning.</w:t>
            </w:r>
          </w:p>
          <w:p w:rsidR="00A25CAE" w:rsidRPr="00BE40CB" w:rsidRDefault="00A25CAE" w:rsidP="00D16DC4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432CF0" w:rsidRPr="00BE40CB" w:rsidRDefault="00432CF0" w:rsidP="00D16DC4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432CF0" w:rsidRDefault="00432CF0" w:rsidP="00432CF0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  <w:r w:rsidRPr="00BE40CB">
              <w:rPr>
                <w:rFonts w:ascii="Arial" w:hAnsi="Arial" w:cs="Arial"/>
                <w:color w:val="294349"/>
                <w:sz w:val="22"/>
                <w:szCs w:val="22"/>
              </w:rPr>
              <w:t>Professional Experience</w:t>
            </w:r>
            <w:r w:rsidR="00B36F1A">
              <w:rPr>
                <w:rFonts w:ascii="Arial" w:hAnsi="Arial" w:cs="Arial"/>
                <w:color w:val="294349"/>
                <w:sz w:val="22"/>
                <w:szCs w:val="22"/>
              </w:rPr>
              <w:t>:</w:t>
            </w:r>
          </w:p>
          <w:p w:rsidR="007E7227" w:rsidRPr="007E7227" w:rsidRDefault="007E7227" w:rsidP="007E7227"/>
          <w:p w:rsidR="00432CF0" w:rsidRPr="00BE40CB" w:rsidRDefault="0033151C" w:rsidP="00BE40CB">
            <w:pPr>
              <w:pStyle w:val="MediumGrid21"/>
              <w:ind w:left="720"/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April 2017 </w:t>
            </w:r>
            <w:r w:rsidR="00432CF0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-</w:t>
            </w: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</w:t>
            </w:r>
            <w:r w:rsidR="00432CF0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till date –Working as JD Edwar</w:t>
            </w: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ds Technical Developer in TechN</w:t>
            </w:r>
            <w:r w:rsidR="00432CF0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ova Imaging Systems, </w:t>
            </w: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Navi </w:t>
            </w:r>
            <w:r w:rsidR="00432CF0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Mumbai.</w:t>
            </w:r>
          </w:p>
          <w:p w:rsidR="00A25CAE" w:rsidRPr="00A25CAE" w:rsidRDefault="00A25CAE" w:rsidP="00A25CAE"/>
          <w:p w:rsidR="00D31265" w:rsidRDefault="00D31265" w:rsidP="00A83FE5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</w:p>
          <w:p w:rsidR="00D31265" w:rsidRPr="00D31265" w:rsidRDefault="00A83FE5" w:rsidP="00D31265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  <w:r w:rsidRPr="00BE40CB">
              <w:rPr>
                <w:rFonts w:ascii="Arial" w:hAnsi="Arial" w:cs="Arial"/>
                <w:color w:val="294349"/>
                <w:sz w:val="22"/>
                <w:szCs w:val="22"/>
              </w:rPr>
              <w:t>Job Responsibilities</w:t>
            </w:r>
            <w:r w:rsidR="0036171F">
              <w:rPr>
                <w:rFonts w:ascii="Arial" w:hAnsi="Arial" w:cs="Arial"/>
                <w:color w:val="294349"/>
                <w:sz w:val="22"/>
                <w:szCs w:val="22"/>
              </w:rPr>
              <w:t>:</w:t>
            </w:r>
          </w:p>
          <w:p w:rsidR="00432CF0" w:rsidRPr="00BE40CB" w:rsidRDefault="00432CF0" w:rsidP="00D16DC4">
            <w:pPr>
              <w:pStyle w:val="MediumGrid21"/>
              <w:ind w:left="720"/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b/>
                <w:color w:val="auto"/>
                <w:sz w:val="22"/>
                <w:szCs w:val="22"/>
                <w:lang w:val="en-GB"/>
              </w:rPr>
              <w:t>TechNova Imaging Systems (P) Ltd</w:t>
            </w: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</w:t>
            </w:r>
            <w:r w:rsidR="00A83FE5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–</w:t>
            </w:r>
            <w:r w:rsidR="0033151C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Developer</w:t>
            </w:r>
            <w:r w:rsidR="00F667D4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</w:t>
            </w:r>
            <w:r w:rsidR="0033151C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[April</w:t>
            </w:r>
            <w:r w:rsidR="00A83FE5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</w:t>
            </w:r>
            <w:r w:rsidR="0033151C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2017</w:t>
            </w: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- till date]</w:t>
            </w:r>
          </w:p>
          <w:p w:rsidR="00432CF0" w:rsidRPr="00BE40CB" w:rsidRDefault="00432CF0" w:rsidP="00D16DC4">
            <w:pPr>
              <w:pStyle w:val="MediumGrid21"/>
              <w:ind w:left="720"/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India’s only and world’s 4th largest manufacturer of digital printing plates. JD Edwards </w:t>
            </w:r>
            <w:r w:rsidR="00E759B9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9.1</w:t>
            </w: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is being used as an ERP solution across the group.</w:t>
            </w:r>
          </w:p>
          <w:p w:rsidR="00432CF0" w:rsidRPr="00BE40CB" w:rsidRDefault="00432CF0" w:rsidP="00D16DC4">
            <w:pPr>
              <w:pStyle w:val="MediumGrid21"/>
              <w:ind w:left="720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</w:p>
          <w:p w:rsidR="00432CF0" w:rsidRPr="00BE40CB" w:rsidRDefault="00432CF0" w:rsidP="00D16DC4">
            <w:pPr>
              <w:pStyle w:val="MediumGrid21"/>
              <w:ind w:left="720"/>
              <w:rPr>
                <w:rFonts w:ascii="Arial" w:eastAsia="Arial Unicode MS" w:hAnsi="Arial" w:cs="Arial"/>
                <w:b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b/>
                <w:sz w:val="22"/>
                <w:szCs w:val="22"/>
                <w:lang w:val="en-GB"/>
              </w:rPr>
              <w:t>Profile:</w:t>
            </w:r>
          </w:p>
          <w:p w:rsidR="00432CF0" w:rsidRPr="00BE40CB" w:rsidRDefault="00432CF0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To provide JDE Post Implementation on-site production development support for the Company in J.D Edwards 9.1.</w:t>
            </w:r>
          </w:p>
          <w:p w:rsidR="006A007D" w:rsidRPr="00BE40CB" w:rsidRDefault="006A007D" w:rsidP="00D16DC4">
            <w:pPr>
              <w:pStyle w:val="MediumGrid21"/>
              <w:ind w:left="720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</w:p>
          <w:p w:rsidR="00432CF0" w:rsidRPr="00BE40CB" w:rsidRDefault="00432CF0" w:rsidP="00D16DC4">
            <w:pPr>
              <w:pStyle w:val="MediumGrid21"/>
              <w:ind w:left="720"/>
              <w:rPr>
                <w:rFonts w:ascii="Arial" w:eastAsia="Arial Unicode MS" w:hAnsi="Arial" w:cs="Arial"/>
                <w:b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b/>
                <w:sz w:val="22"/>
                <w:szCs w:val="22"/>
                <w:lang w:val="en-GB"/>
              </w:rPr>
              <w:t>Role Description:</w:t>
            </w:r>
          </w:p>
          <w:p w:rsidR="00432CF0" w:rsidRPr="00BE40CB" w:rsidRDefault="00432CF0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Involved in modifications as well as new design and development of objects. </w:t>
            </w:r>
          </w:p>
          <w:p w:rsidR="00432CF0" w:rsidRPr="00BE40CB" w:rsidRDefault="00432CF0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Involved in creating new reports from scratch and modifying the existing reports, and also involved in Creation and modification of interactive applications. </w:t>
            </w:r>
          </w:p>
          <w:p w:rsidR="00FE2254" w:rsidRPr="00FE2254" w:rsidRDefault="00432CF0" w:rsidP="00FE2254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Collected requirements from use</w:t>
            </w:r>
            <w:r w:rsidR="00C6341F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rs and prepared specifications.</w:t>
            </w:r>
            <w:r w:rsidR="00FE2254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</w:t>
            </w: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Used ERW (Enterprise Report Writer) tool to develop reports Form design for creating interactive applications.</w:t>
            </w:r>
          </w:p>
          <w:p w:rsidR="00432CF0" w:rsidRPr="00BE40CB" w:rsidRDefault="00432CF0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Specification collection from functional people and customizing interactive and batch </w:t>
            </w:r>
            <w:proofErr w:type="gramStart"/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applications </w:t>
            </w:r>
            <w:r w:rsidR="00A83FE5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</w:t>
            </w: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using</w:t>
            </w:r>
            <w:proofErr w:type="gramEnd"/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 xml:space="preserve"> development tools (FDA, RDA).</w:t>
            </w:r>
          </w:p>
          <w:p w:rsidR="00432CF0" w:rsidRPr="00BE40CB" w:rsidRDefault="00432CF0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Created tables and business views.</w:t>
            </w:r>
          </w:p>
          <w:p w:rsidR="000141A7" w:rsidRPr="00C6341F" w:rsidRDefault="00432CF0" w:rsidP="00C6341F">
            <w:pPr>
              <w:pStyle w:val="MediumGrid21"/>
              <w:numPr>
                <w:ilvl w:val="0"/>
                <w:numId w:val="6"/>
              </w:num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Worked with Menu Design to create custom menus</w:t>
            </w:r>
            <w:r w:rsidR="0033151C"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.</w:t>
            </w:r>
          </w:p>
          <w:p w:rsidR="00432CF0" w:rsidRPr="00BE40CB" w:rsidRDefault="00E04BF7" w:rsidP="00C6341F">
            <w:pPr>
              <w:pStyle w:val="SubsectionText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BE40CB">
              <w:rPr>
                <w:rFonts w:ascii="Arial" w:eastAsia="Arial Unicode MS" w:hAnsi="Arial" w:cs="Arial"/>
                <w:sz w:val="22"/>
                <w:szCs w:val="22"/>
                <w:lang w:val="en-GB"/>
              </w:rPr>
              <w:t>Involved in development of simple reports in One View Reporting.</w:t>
            </w:r>
          </w:p>
          <w:p w:rsidR="00BE40CB" w:rsidRPr="00BE40CB" w:rsidRDefault="00BE40CB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</w:p>
          <w:p w:rsidR="00B36F1A" w:rsidRPr="00B36F1A" w:rsidRDefault="001343B0" w:rsidP="00B36F1A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  <w:r w:rsidRPr="00BE40CB">
              <w:rPr>
                <w:rFonts w:ascii="Arial" w:hAnsi="Arial" w:cs="Arial"/>
                <w:color w:val="294349"/>
                <w:sz w:val="22"/>
                <w:szCs w:val="22"/>
              </w:rPr>
              <w:t>Education</w:t>
            </w:r>
            <w:r w:rsidR="00B36F1A">
              <w:rPr>
                <w:rFonts w:ascii="Arial" w:hAnsi="Arial" w:cs="Arial"/>
                <w:color w:val="294349"/>
                <w:sz w:val="22"/>
                <w:szCs w:val="22"/>
              </w:rPr>
              <w:t>:</w:t>
            </w:r>
          </w:p>
          <w:p w:rsidR="00AF409B" w:rsidRDefault="00D261BD" w:rsidP="00C6341F">
            <w:pPr>
              <w:pStyle w:val="ListBullet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PGDITM from</w:t>
            </w:r>
            <w:r w:rsidR="00A25CAE">
              <w:rPr>
                <w:rFonts w:ascii="Arial" w:hAnsi="Arial" w:cs="Arial"/>
                <w:sz w:val="22"/>
                <w:szCs w:val="22"/>
              </w:rPr>
              <w:t xml:space="preserve"> Symbiosis Center of</w:t>
            </w:r>
            <w:r>
              <w:rPr>
                <w:rFonts w:ascii="Arial" w:hAnsi="Arial" w:cs="Arial"/>
                <w:sz w:val="22"/>
                <w:szCs w:val="22"/>
              </w:rPr>
              <w:t xml:space="preserve"> Distance Learning with First Class.</w:t>
            </w:r>
          </w:p>
          <w:p w:rsidR="00A25CAE" w:rsidRDefault="00A25CAE" w:rsidP="00C6341F">
            <w:pPr>
              <w:pStyle w:val="ListBullet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B.E in Computer Science from Pune University with Higher Second Class.</w:t>
            </w:r>
          </w:p>
          <w:p w:rsidR="00A25CAE" w:rsidRDefault="00A25CAE" w:rsidP="00C6341F">
            <w:pPr>
              <w:pStyle w:val="ListBullet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12</w:t>
            </w:r>
            <w:r w:rsidRPr="00A25CAE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Distinction from Maharashtra Board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,Pune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25CAE" w:rsidRDefault="00A25CAE" w:rsidP="00C6341F">
            <w:pPr>
              <w:pStyle w:val="ListBullet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Passed 10</w:t>
            </w:r>
            <w:r w:rsidRPr="00A25CAE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Distinction from Maharashtra Board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,Pune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25CAE" w:rsidRPr="00BE40CB" w:rsidRDefault="00A25CAE" w:rsidP="00A25CAE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54838" w:rsidRPr="00BE40CB" w:rsidRDefault="001711B0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  <w:r w:rsidRPr="00BE40CB">
              <w:rPr>
                <w:rFonts w:ascii="Arial" w:hAnsi="Arial" w:cs="Arial"/>
                <w:color w:val="294349"/>
                <w:sz w:val="22"/>
                <w:szCs w:val="22"/>
              </w:rPr>
              <w:t xml:space="preserve">Personal </w:t>
            </w:r>
            <w:r w:rsidR="00F86CDF" w:rsidRPr="00BE40CB">
              <w:rPr>
                <w:rFonts w:ascii="Arial" w:hAnsi="Arial" w:cs="Arial"/>
                <w:color w:val="294349"/>
                <w:sz w:val="22"/>
                <w:szCs w:val="22"/>
              </w:rPr>
              <w:t>Details:</w:t>
            </w:r>
          </w:p>
          <w:p w:rsidR="00754838" w:rsidRPr="00BE40CB" w:rsidRDefault="0033151C" w:rsidP="00C6341F">
            <w:pPr>
              <w:pStyle w:val="ListBullet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BE40CB">
              <w:rPr>
                <w:rFonts w:ascii="Arial" w:hAnsi="Arial" w:cs="Arial"/>
                <w:sz w:val="22"/>
                <w:szCs w:val="22"/>
              </w:rPr>
              <w:t>Date Of Birth: 23</w:t>
            </w:r>
            <w:r w:rsidRPr="00BE40CB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 w:rsidRPr="00BE40CB">
              <w:rPr>
                <w:rFonts w:ascii="Arial" w:hAnsi="Arial" w:cs="Arial"/>
                <w:sz w:val="22"/>
                <w:szCs w:val="22"/>
              </w:rPr>
              <w:t xml:space="preserve"> April 1994.</w:t>
            </w:r>
          </w:p>
          <w:p w:rsidR="00F86CDF" w:rsidRPr="00BE40CB" w:rsidRDefault="00F86CDF" w:rsidP="00C6341F">
            <w:pPr>
              <w:pStyle w:val="ListBullet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BE40CB">
              <w:rPr>
                <w:rFonts w:ascii="Arial" w:hAnsi="Arial" w:cs="Arial"/>
                <w:sz w:val="22"/>
                <w:szCs w:val="22"/>
              </w:rPr>
              <w:t>Languages k</w:t>
            </w:r>
            <w:r w:rsidR="0033151C" w:rsidRPr="00BE40CB">
              <w:rPr>
                <w:rFonts w:ascii="Arial" w:hAnsi="Arial" w:cs="Arial"/>
                <w:sz w:val="22"/>
                <w:szCs w:val="22"/>
              </w:rPr>
              <w:t>nown: English, Hindi &amp; Marathi.</w:t>
            </w:r>
          </w:p>
          <w:p w:rsidR="00105DDB" w:rsidRPr="00BE40CB" w:rsidRDefault="00F86CDF" w:rsidP="00C6341F">
            <w:pPr>
              <w:pStyle w:val="ListBullet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BE40CB">
              <w:rPr>
                <w:rFonts w:ascii="Arial" w:hAnsi="Arial" w:cs="Arial"/>
                <w:sz w:val="22"/>
                <w:szCs w:val="22"/>
              </w:rPr>
              <w:t xml:space="preserve">Permanent Address: </w:t>
            </w:r>
            <w:r w:rsidR="0033151C" w:rsidRPr="00BE40CB">
              <w:rPr>
                <w:rFonts w:ascii="Arial" w:hAnsi="Arial" w:cs="Arial"/>
                <w:sz w:val="22"/>
                <w:szCs w:val="22"/>
              </w:rPr>
              <w:t>A-202</w:t>
            </w:r>
            <w:proofErr w:type="gramStart"/>
            <w:r w:rsidR="0033151C" w:rsidRPr="00BE40CB">
              <w:rPr>
                <w:rFonts w:ascii="Arial" w:hAnsi="Arial" w:cs="Arial"/>
                <w:sz w:val="22"/>
                <w:szCs w:val="22"/>
              </w:rPr>
              <w:t>,Nayantara</w:t>
            </w:r>
            <w:proofErr w:type="gramEnd"/>
            <w:r w:rsidR="0033151C" w:rsidRPr="00BE40CB">
              <w:rPr>
                <w:rFonts w:ascii="Arial" w:hAnsi="Arial" w:cs="Arial"/>
                <w:sz w:val="22"/>
                <w:szCs w:val="22"/>
              </w:rPr>
              <w:t xml:space="preserve"> Hills, Trimbak Road, Nashik-422001</w:t>
            </w:r>
            <w:r w:rsidR="00FE225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E539C" w:rsidRPr="00BE40CB" w:rsidRDefault="001E539C" w:rsidP="002050C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1E539C" w:rsidRPr="00BE40CB" w:rsidRDefault="001E539C" w:rsidP="00D16DC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  <w:p w:rsidR="001E539C" w:rsidRPr="00BE40CB" w:rsidRDefault="001E539C" w:rsidP="00D16DC4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7E5F" w:rsidRPr="00D16DC4" w:rsidTr="00D261BD">
        <w:trPr>
          <w:trHeight w:val="536"/>
          <w:jc w:val="center"/>
        </w:trPr>
        <w:tc>
          <w:tcPr>
            <w:tcW w:w="338" w:type="dxa"/>
            <w:shd w:val="clear" w:color="auto" w:fill="AAB0C7"/>
          </w:tcPr>
          <w:p w:rsidR="00477E5F" w:rsidRPr="00D16DC4" w:rsidRDefault="00477E5F" w:rsidP="00D16DC4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77E5F" w:rsidRPr="00BE40CB" w:rsidRDefault="00477E5F">
            <w:pPr>
              <w:pStyle w:val="Section"/>
              <w:rPr>
                <w:rFonts w:ascii="Arial" w:hAnsi="Arial" w:cs="Arial"/>
                <w:color w:val="294349"/>
                <w:sz w:val="22"/>
                <w:szCs w:val="22"/>
              </w:rPr>
            </w:pPr>
          </w:p>
        </w:tc>
      </w:tr>
    </w:tbl>
    <w:p w:rsidR="00754838" w:rsidRDefault="00754838" w:rsidP="00F86CDF"/>
    <w:sectPr w:rsidR="00754838" w:rsidSect="00AD61C5">
      <w:headerReference w:type="even" r:id="rId10"/>
      <w:headerReference w:type="default" r:id="rId11"/>
      <w:footerReference w:type="even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6B9" w:rsidRDefault="00CB06B9">
      <w:pPr>
        <w:spacing w:after="0" w:line="240" w:lineRule="auto"/>
      </w:pPr>
      <w:r>
        <w:separator/>
      </w:r>
    </w:p>
  </w:endnote>
  <w:endnote w:type="continuationSeparator" w:id="0">
    <w:p w:rsidR="00CB06B9" w:rsidRDefault="00CB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E5F" w:rsidRDefault="00477E5F">
    <w:pPr>
      <w:pStyle w:val="Footer"/>
    </w:pPr>
  </w:p>
  <w:p w:rsidR="00477E5F" w:rsidRDefault="00477E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6B9" w:rsidRDefault="00CB06B9">
      <w:pPr>
        <w:spacing w:after="0" w:line="240" w:lineRule="auto"/>
      </w:pPr>
      <w:r>
        <w:separator/>
      </w:r>
    </w:p>
  </w:footnote>
  <w:footnote w:type="continuationSeparator" w:id="0">
    <w:p w:rsidR="00CB06B9" w:rsidRDefault="00CB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E5F" w:rsidRDefault="00477E5F">
    <w:pPr>
      <w:pStyle w:val="Header"/>
    </w:pPr>
  </w:p>
  <w:p w:rsidR="00477E5F" w:rsidRDefault="00477E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E5F" w:rsidRDefault="00477E5F">
    <w:pPr>
      <w:pStyle w:val="Header"/>
    </w:pPr>
  </w:p>
  <w:p w:rsidR="00477E5F" w:rsidRDefault="00477E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4">
    <w:nsid w:val="FFFFFF89"/>
    <w:multiLevelType w:val="singleLevel"/>
    <w:tmpl w:val="0614AE4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645322A"/>
    <w:multiLevelType w:val="hybridMultilevel"/>
    <w:tmpl w:val="84EC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A19E3"/>
    <w:multiLevelType w:val="hybridMultilevel"/>
    <w:tmpl w:val="9034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41C3"/>
    <w:multiLevelType w:val="hybridMultilevel"/>
    <w:tmpl w:val="628E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A6C28"/>
    <w:multiLevelType w:val="hybridMultilevel"/>
    <w:tmpl w:val="2F1E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75B5C"/>
    <w:multiLevelType w:val="multilevel"/>
    <w:tmpl w:val="5DE6B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52235A3F"/>
    <w:multiLevelType w:val="hybridMultilevel"/>
    <w:tmpl w:val="3882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A5CAF"/>
    <w:multiLevelType w:val="multilevel"/>
    <w:tmpl w:val="01487EE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movePersonalInformation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F0"/>
    <w:rsid w:val="00000F14"/>
    <w:rsid w:val="000141A7"/>
    <w:rsid w:val="00061934"/>
    <w:rsid w:val="0008784F"/>
    <w:rsid w:val="000C3D48"/>
    <w:rsid w:val="000C431F"/>
    <w:rsid w:val="000D0A9E"/>
    <w:rsid w:val="000E1F7E"/>
    <w:rsid w:val="00105DDB"/>
    <w:rsid w:val="001343B0"/>
    <w:rsid w:val="00160BEF"/>
    <w:rsid w:val="001711B0"/>
    <w:rsid w:val="001D6936"/>
    <w:rsid w:val="001E539C"/>
    <w:rsid w:val="00200622"/>
    <w:rsid w:val="002050CA"/>
    <w:rsid w:val="00206FE3"/>
    <w:rsid w:val="002D3CF3"/>
    <w:rsid w:val="002E2B6D"/>
    <w:rsid w:val="00304473"/>
    <w:rsid w:val="0033151C"/>
    <w:rsid w:val="003408E6"/>
    <w:rsid w:val="00347D98"/>
    <w:rsid w:val="0036171F"/>
    <w:rsid w:val="00432CF0"/>
    <w:rsid w:val="004422AD"/>
    <w:rsid w:val="00450F90"/>
    <w:rsid w:val="00460A73"/>
    <w:rsid w:val="00474B2F"/>
    <w:rsid w:val="00477E5F"/>
    <w:rsid w:val="00493B42"/>
    <w:rsid w:val="004D03A4"/>
    <w:rsid w:val="005959F2"/>
    <w:rsid w:val="005E1EC7"/>
    <w:rsid w:val="005F26F6"/>
    <w:rsid w:val="006A007D"/>
    <w:rsid w:val="006C6235"/>
    <w:rsid w:val="006C64C6"/>
    <w:rsid w:val="00754838"/>
    <w:rsid w:val="0077329F"/>
    <w:rsid w:val="007B053B"/>
    <w:rsid w:val="007E458C"/>
    <w:rsid w:val="007E7227"/>
    <w:rsid w:val="00814A12"/>
    <w:rsid w:val="008C4B15"/>
    <w:rsid w:val="009866A8"/>
    <w:rsid w:val="009D4341"/>
    <w:rsid w:val="009F7F17"/>
    <w:rsid w:val="00A25CAE"/>
    <w:rsid w:val="00A46030"/>
    <w:rsid w:val="00A646C5"/>
    <w:rsid w:val="00A83FE5"/>
    <w:rsid w:val="00AB3E4B"/>
    <w:rsid w:val="00AD61C5"/>
    <w:rsid w:val="00AF409B"/>
    <w:rsid w:val="00B119C2"/>
    <w:rsid w:val="00B16DC1"/>
    <w:rsid w:val="00B24AFA"/>
    <w:rsid w:val="00B36F1A"/>
    <w:rsid w:val="00B54F35"/>
    <w:rsid w:val="00BA040B"/>
    <w:rsid w:val="00BC6963"/>
    <w:rsid w:val="00BE40CB"/>
    <w:rsid w:val="00BE4676"/>
    <w:rsid w:val="00BF3243"/>
    <w:rsid w:val="00C6341F"/>
    <w:rsid w:val="00CB06B9"/>
    <w:rsid w:val="00CB2557"/>
    <w:rsid w:val="00D06312"/>
    <w:rsid w:val="00D16DC4"/>
    <w:rsid w:val="00D2266A"/>
    <w:rsid w:val="00D261BD"/>
    <w:rsid w:val="00D31265"/>
    <w:rsid w:val="00D4325F"/>
    <w:rsid w:val="00D70C1C"/>
    <w:rsid w:val="00DA6A27"/>
    <w:rsid w:val="00DE3F41"/>
    <w:rsid w:val="00DE45FA"/>
    <w:rsid w:val="00E04BF7"/>
    <w:rsid w:val="00E759B9"/>
    <w:rsid w:val="00E86915"/>
    <w:rsid w:val="00EE41A2"/>
    <w:rsid w:val="00EF7619"/>
    <w:rsid w:val="00F01372"/>
    <w:rsid w:val="00F667D4"/>
    <w:rsid w:val="00F86CDF"/>
    <w:rsid w:val="00FC3D7B"/>
    <w:rsid w:val="00FE001C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CFE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34" w:unhideWhenUsed="0" w:qFormat="1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pPr>
      <w:spacing w:after="200" w:line="276" w:lineRule="auto"/>
    </w:pPr>
    <w:rPr>
      <w:rFonts w:cs="Times New Roman"/>
      <w:color w:val="00000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1C5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1C5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1C5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1C5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AD61C5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D61C5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AD61C5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AD61C5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AD61C5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21">
    <w:name w:val="Medium Grid 21"/>
    <w:basedOn w:val="Normal"/>
    <w:link w:val="MediumGrid2Char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D61C5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D61C5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61C5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customStyle="1" w:styleId="ColorfulGrid-Accent11">
    <w:name w:val="Colorful Grid - Accent 11"/>
    <w:basedOn w:val="Normal"/>
    <w:link w:val="ColourfulGridAccent1Char"/>
    <w:uiPriority w:val="29"/>
    <w:qFormat/>
    <w:rsid w:val="00AD61C5"/>
    <w:rPr>
      <w:i/>
      <w:color w:val="7F7F7F"/>
    </w:rPr>
  </w:style>
  <w:style w:type="character" w:customStyle="1" w:styleId="ColourfulGridAccent1Char">
    <w:name w:val="Colourful Grid – Accent 1 Char"/>
    <w:link w:val="ColorfulGrid-Accent11"/>
    <w:uiPriority w:val="29"/>
    <w:rsid w:val="00AD61C5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link w:val="Heading2"/>
    <w:uiPriority w:val="9"/>
    <w:semiHidden/>
    <w:rsid w:val="00AD61C5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MediumGrid21"/>
    <w:link w:val="PersonalNameChar"/>
    <w:uiPriority w:val="1"/>
    <w:qFormat/>
    <w:rsid w:val="00AD61C5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"/>
      </w:numPr>
      <w:spacing w:after="120"/>
      <w:contextualSpacing/>
    </w:pPr>
  </w:style>
  <w:style w:type="character" w:styleId="Hyperlink">
    <w:name w:val="Hyperlink"/>
    <w:uiPriority w:val="99"/>
    <w:semiHidden/>
    <w:unhideWhenUsed/>
    <w:rsid w:val="00AD61C5"/>
    <w:rPr>
      <w:color w:val="B292CA"/>
      <w:u w:val="single"/>
    </w:rPr>
  </w:style>
  <w:style w:type="character" w:customStyle="1" w:styleId="GridTable1Light">
    <w:name w:val="Grid Table 1 Light"/>
    <w:uiPriority w:val="33"/>
    <w:qFormat/>
    <w:rsid w:val="00AD61C5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AD61C5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MediumGrid2Char">
    <w:name w:val="Medium Grid 2 Char"/>
    <w:link w:val="MediumGrid21"/>
    <w:uiPriority w:val="99"/>
    <w:rsid w:val="00AD61C5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link w:val="Heading1"/>
    <w:uiPriority w:val="9"/>
    <w:semiHidden/>
    <w:rsid w:val="00AD61C5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link w:val="Heading3"/>
    <w:uiPriority w:val="9"/>
    <w:semiHidden/>
    <w:rsid w:val="00AD61C5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AD61C5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link w:val="Heading5"/>
    <w:uiPriority w:val="9"/>
    <w:semiHidden/>
    <w:rsid w:val="00AD61C5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AD61C5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AD61C5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AD61C5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AD61C5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customStyle="1" w:styleId="PlainTable4">
    <w:name w:val="Plain Table 4"/>
    <w:uiPriority w:val="21"/>
    <w:qFormat/>
    <w:rsid w:val="00AD61C5"/>
    <w:rPr>
      <w:rFonts w:cs="Times New Roman"/>
      <w:b/>
      <w:i/>
      <w:color w:val="BAC737"/>
      <w:sz w:val="20"/>
      <w:szCs w:val="20"/>
    </w:rPr>
  </w:style>
  <w:style w:type="paragraph" w:customStyle="1" w:styleId="LightShading-Accent21">
    <w:name w:val="Light Shading - Accent 21"/>
    <w:basedOn w:val="Normal"/>
    <w:link w:val="LightShading-Accent2Char"/>
    <w:uiPriority w:val="30"/>
    <w:qFormat/>
    <w:rsid w:val="00AD61C5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LightShading-Accent2Char">
    <w:name w:val="Light Shading - Accent 2 Char"/>
    <w:link w:val="LightShading-Accent21"/>
    <w:uiPriority w:val="30"/>
    <w:rsid w:val="00AD61C5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customStyle="1" w:styleId="GridTableLight">
    <w:name w:val="Grid Table Light"/>
    <w:uiPriority w:val="32"/>
    <w:qFormat/>
    <w:rsid w:val="00AD61C5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="Gill Sans MT" w:hAnsi="Gill Sans MT"/>
      <w:b/>
      <w:color w:val="9FB8CD"/>
    </w:rPr>
  </w:style>
  <w:style w:type="character" w:customStyle="1" w:styleId="PlainTable3">
    <w:name w:val="Plain Table 3"/>
    <w:uiPriority w:val="19"/>
    <w:qFormat/>
    <w:rsid w:val="00AD61C5"/>
    <w:rPr>
      <w:rFonts w:cs="Times New Roman"/>
      <w:i/>
      <w:color w:val="737373"/>
      <w:kern w:val="16"/>
      <w:sz w:val="20"/>
      <w:szCs w:val="24"/>
    </w:rPr>
  </w:style>
  <w:style w:type="character" w:customStyle="1" w:styleId="PlainTable5">
    <w:name w:val="Plain Table 5"/>
    <w:uiPriority w:val="31"/>
    <w:qFormat/>
    <w:rsid w:val="00AD61C5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MediumGrid21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rsid w:val="00AD61C5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AD61C5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qFormat/>
    <w:rsid w:val="00AD61C5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link w:val="Title"/>
    <w:uiPriority w:val="10"/>
    <w:semiHidden/>
    <w:rsid w:val="00AD61C5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link w:val="PersonalName"/>
    <w:uiPriority w:val="1"/>
    <w:rsid w:val="00AD61C5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link w:val="Section"/>
    <w:uiPriority w:val="1"/>
    <w:rsid w:val="00AD61C5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AD61C5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link w:val="SendersAddress"/>
    <w:uiPriority w:val="1"/>
    <w:semiHidden/>
    <w:rsid w:val="00AD61C5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customStyle="1" w:styleId="MediumGrid11">
    <w:name w:val="Medium Grid 11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MediumGrid21"/>
    <w:uiPriority w:val="2"/>
    <w:qFormat/>
    <w:rsid w:val="00AD61C5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MediumGrid21"/>
    <w:uiPriority w:val="1"/>
    <w:qFormat/>
    <w:rsid w:val="00AD61C5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customStyle="1" w:styleId="Cha">
    <w:name w:val="Cha"/>
    <w:basedOn w:val="Header"/>
    <w:rsid w:val="00AB3E4B"/>
    <w:pPr>
      <w:tabs>
        <w:tab w:val="clear" w:pos="8640"/>
        <w:tab w:val="left" w:pos="9000"/>
      </w:tabs>
      <w:spacing w:after="0"/>
    </w:pPr>
    <w:rPr>
      <w:rFonts w:ascii="Times New Roman" w:eastAsia="Times New Roman" w:hAnsi="Times New Roman"/>
      <w:color w:val="auto"/>
      <w:sz w:val="36"/>
      <w:szCs w:val="3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450F90"/>
    <w:pPr>
      <w:ind w:left="720"/>
      <w:contextualSpacing/>
    </w:pPr>
    <w:rPr>
      <w:rFonts w:ascii="Calibri" w:eastAsia="Calibri" w:hAnsi="Times New Roman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A25CAE"/>
    <w:pPr>
      <w:ind w:left="720"/>
      <w:contextualSpacing/>
    </w:pPr>
  </w:style>
  <w:style w:type="paragraph" w:styleId="NoSpacing">
    <w:name w:val="No Spacing"/>
    <w:qFormat/>
    <w:rsid w:val="00477E5F"/>
    <w:rPr>
      <w:rFonts w:cs="Times New Roman"/>
      <w:color w:val="000000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Gill Sans MT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34" w:unhideWhenUsed="0" w:qFormat="1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pPr>
      <w:spacing w:after="200" w:line="276" w:lineRule="auto"/>
    </w:pPr>
    <w:rPr>
      <w:rFonts w:cs="Times New Roman"/>
      <w:color w:val="00000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1C5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1C5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1C5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1C5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AD61C5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D61C5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AD61C5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AD61C5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AD61C5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21">
    <w:name w:val="Medium Grid 21"/>
    <w:basedOn w:val="Normal"/>
    <w:link w:val="MediumGrid2Char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D61C5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D61C5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61C5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customStyle="1" w:styleId="ColorfulGrid-Accent11">
    <w:name w:val="Colorful Grid - Accent 11"/>
    <w:basedOn w:val="Normal"/>
    <w:link w:val="ColourfulGridAccent1Char"/>
    <w:uiPriority w:val="29"/>
    <w:qFormat/>
    <w:rsid w:val="00AD61C5"/>
    <w:rPr>
      <w:i/>
      <w:color w:val="7F7F7F"/>
    </w:rPr>
  </w:style>
  <w:style w:type="character" w:customStyle="1" w:styleId="ColourfulGridAccent1Char">
    <w:name w:val="Colourful Grid – Accent 1 Char"/>
    <w:link w:val="ColorfulGrid-Accent11"/>
    <w:uiPriority w:val="29"/>
    <w:rsid w:val="00AD61C5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link w:val="Heading2"/>
    <w:uiPriority w:val="9"/>
    <w:semiHidden/>
    <w:rsid w:val="00AD61C5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MediumGrid21"/>
    <w:link w:val="PersonalNameChar"/>
    <w:uiPriority w:val="1"/>
    <w:qFormat/>
    <w:rsid w:val="00AD61C5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"/>
      </w:numPr>
      <w:spacing w:after="120"/>
      <w:contextualSpacing/>
    </w:pPr>
  </w:style>
  <w:style w:type="character" w:styleId="Hyperlink">
    <w:name w:val="Hyperlink"/>
    <w:uiPriority w:val="99"/>
    <w:semiHidden/>
    <w:unhideWhenUsed/>
    <w:rsid w:val="00AD61C5"/>
    <w:rPr>
      <w:color w:val="B292CA"/>
      <w:u w:val="single"/>
    </w:rPr>
  </w:style>
  <w:style w:type="character" w:customStyle="1" w:styleId="GridTable1Light">
    <w:name w:val="Grid Table 1 Light"/>
    <w:uiPriority w:val="33"/>
    <w:qFormat/>
    <w:rsid w:val="00AD61C5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AD61C5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MediumGrid2Char">
    <w:name w:val="Medium Grid 2 Char"/>
    <w:link w:val="MediumGrid21"/>
    <w:uiPriority w:val="99"/>
    <w:rsid w:val="00AD61C5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link w:val="Heading1"/>
    <w:uiPriority w:val="9"/>
    <w:semiHidden/>
    <w:rsid w:val="00AD61C5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link w:val="Heading3"/>
    <w:uiPriority w:val="9"/>
    <w:semiHidden/>
    <w:rsid w:val="00AD61C5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AD61C5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link w:val="Heading5"/>
    <w:uiPriority w:val="9"/>
    <w:semiHidden/>
    <w:rsid w:val="00AD61C5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AD61C5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AD61C5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AD61C5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AD61C5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customStyle="1" w:styleId="PlainTable4">
    <w:name w:val="Plain Table 4"/>
    <w:uiPriority w:val="21"/>
    <w:qFormat/>
    <w:rsid w:val="00AD61C5"/>
    <w:rPr>
      <w:rFonts w:cs="Times New Roman"/>
      <w:b/>
      <w:i/>
      <w:color w:val="BAC737"/>
      <w:sz w:val="20"/>
      <w:szCs w:val="20"/>
    </w:rPr>
  </w:style>
  <w:style w:type="paragraph" w:customStyle="1" w:styleId="LightShading-Accent21">
    <w:name w:val="Light Shading - Accent 21"/>
    <w:basedOn w:val="Normal"/>
    <w:link w:val="LightShading-Accent2Char"/>
    <w:uiPriority w:val="30"/>
    <w:qFormat/>
    <w:rsid w:val="00AD61C5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LightShading-Accent2Char">
    <w:name w:val="Light Shading - Accent 2 Char"/>
    <w:link w:val="LightShading-Accent21"/>
    <w:uiPriority w:val="30"/>
    <w:rsid w:val="00AD61C5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customStyle="1" w:styleId="GridTableLight">
    <w:name w:val="Grid Table Light"/>
    <w:uiPriority w:val="32"/>
    <w:qFormat/>
    <w:rsid w:val="00AD61C5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="Gill Sans MT" w:hAnsi="Gill Sans MT"/>
      <w:b/>
      <w:color w:val="9FB8CD"/>
    </w:rPr>
  </w:style>
  <w:style w:type="character" w:customStyle="1" w:styleId="PlainTable3">
    <w:name w:val="Plain Table 3"/>
    <w:uiPriority w:val="19"/>
    <w:qFormat/>
    <w:rsid w:val="00AD61C5"/>
    <w:rPr>
      <w:rFonts w:cs="Times New Roman"/>
      <w:i/>
      <w:color w:val="737373"/>
      <w:kern w:val="16"/>
      <w:sz w:val="20"/>
      <w:szCs w:val="24"/>
    </w:rPr>
  </w:style>
  <w:style w:type="character" w:customStyle="1" w:styleId="PlainTable5">
    <w:name w:val="Plain Table 5"/>
    <w:uiPriority w:val="31"/>
    <w:qFormat/>
    <w:rsid w:val="00AD61C5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MediumGrid21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rsid w:val="00AD61C5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AD61C5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qFormat/>
    <w:rsid w:val="00AD61C5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link w:val="Title"/>
    <w:uiPriority w:val="10"/>
    <w:semiHidden/>
    <w:rsid w:val="00AD61C5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link w:val="PersonalName"/>
    <w:uiPriority w:val="1"/>
    <w:rsid w:val="00AD61C5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link w:val="Section"/>
    <w:uiPriority w:val="1"/>
    <w:rsid w:val="00AD61C5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AD61C5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link w:val="SendersAddress"/>
    <w:uiPriority w:val="1"/>
    <w:semiHidden/>
    <w:rsid w:val="00AD61C5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customStyle="1" w:styleId="MediumGrid11">
    <w:name w:val="Medium Grid 11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MediumGrid21"/>
    <w:uiPriority w:val="2"/>
    <w:qFormat/>
    <w:rsid w:val="00AD61C5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MediumGrid21"/>
    <w:uiPriority w:val="1"/>
    <w:qFormat/>
    <w:rsid w:val="00AD61C5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customStyle="1" w:styleId="Cha">
    <w:name w:val="Cha"/>
    <w:basedOn w:val="Header"/>
    <w:rsid w:val="00AB3E4B"/>
    <w:pPr>
      <w:tabs>
        <w:tab w:val="clear" w:pos="8640"/>
        <w:tab w:val="left" w:pos="9000"/>
      </w:tabs>
      <w:spacing w:after="0"/>
    </w:pPr>
    <w:rPr>
      <w:rFonts w:ascii="Times New Roman" w:eastAsia="Times New Roman" w:hAnsi="Times New Roman"/>
      <w:color w:val="auto"/>
      <w:sz w:val="36"/>
      <w:szCs w:val="3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450F90"/>
    <w:pPr>
      <w:ind w:left="720"/>
      <w:contextualSpacing/>
    </w:pPr>
    <w:rPr>
      <w:rFonts w:ascii="Calibri" w:eastAsia="Calibri" w:hAnsi="Times New Roman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A25CAE"/>
    <w:pPr>
      <w:ind w:left="720"/>
      <w:contextualSpacing/>
    </w:pPr>
  </w:style>
  <w:style w:type="paragraph" w:styleId="NoSpacing">
    <w:name w:val="No Spacing"/>
    <w:qFormat/>
    <w:rsid w:val="00477E5F"/>
    <w:rPr>
      <w:rFonts w:cs="Times New Roman"/>
      <w:color w:val="00000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AppData\Roaming\Microsoft\Templates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\Users\abc\AppData\Roaming\Microsoft\Templates\OriginResume.dotx</Template>
  <TotalTime>0</TotalTime>
  <Pages>1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subject/>
  <dc:creator/>
  <cp:keywords/>
  <cp:lastModifiedBy/>
  <cp:revision>1</cp:revision>
  <dcterms:created xsi:type="dcterms:W3CDTF">2019-01-16T14:16:00Z</dcterms:created>
  <dcterms:modified xsi:type="dcterms:W3CDTF">2019-01-16T14:30:00Z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